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SolarGuard: Intelligent Defect Detection on Solar Panels</w:t>
      </w:r>
    </w:p>
    <w:p>
      <w:pPr>
        <w:pStyle w:val="Heading2"/>
      </w:pPr>
      <w:r>
        <w:t>Project Objective:</w:t>
      </w:r>
    </w:p>
    <w:p>
      <w:r>
        <w:t>To automate solar panel defect detection using a Deep Learning CNN model and deploy it as a Streamlit web app.</w:t>
      </w:r>
    </w:p>
    <w:p>
      <w:pPr>
        <w:pStyle w:val="Heading2"/>
      </w:pPr>
      <w:r>
        <w:t>Part 1: Model Training Code (Colab)</w:t>
      </w:r>
    </w:p>
    <w:p>
      <w:r>
        <w:br/>
        <w:t># Install required libraries</w:t>
        <w:br/>
        <w:t>!pip install tensorflow opencv-python</w:t>
        <w:br/>
        <w:br/>
        <w:t># Import libraries</w:t>
        <w:br/>
        <w:t>import tensorflow as tf</w:t>
        <w:br/>
        <w:t>from tensorflow.keras.models import Sequential</w:t>
        <w:br/>
        <w:t>from tensorflow.keras.layers import Conv2D, MaxPooling2D, Flatten, Dense, Dropout</w:t>
        <w:br/>
        <w:t>from tensorflow.keras.preprocessing.image import ImageDataGenerator</w:t>
        <w:br/>
        <w:br/>
        <w:t># Upload Dataset (Upload your Solar_Panel_Dataset.zip)</w:t>
        <w:br/>
        <w:t>from google.colab import files</w:t>
        <w:br/>
        <w:t>uploaded = files.upload()</w:t>
        <w:br/>
        <w:br/>
        <w:t># Unzip dataset</w:t>
        <w:br/>
        <w:t>import zipfile</w:t>
        <w:br/>
        <w:t>zip_path = "/content/Solar_Panel_Dataset.zip"</w:t>
        <w:br/>
        <w:t>with zipfile.ZipFile(zip_path, 'r') as zip_ref:</w:t>
        <w:br/>
        <w:t xml:space="preserve">    zip_ref.extractall("/content/y")</w:t>
        <w:br/>
        <w:br/>
        <w:t># Data generator with validation split</w:t>
        <w:br/>
        <w:t>datagen = ImageDataGenerator(rescale=1./255, validation_split=0.2)</w:t>
        <w:br/>
        <w:br/>
        <w:t>train_generator = datagen.flow_from_directory(</w:t>
        <w:br/>
        <w:t xml:space="preserve">    "/content/y",</w:t>
        <w:br/>
        <w:t xml:space="preserve">    target_size=(224,224),</w:t>
        <w:br/>
        <w:t xml:space="preserve">    batch_size=32,</w:t>
        <w:br/>
        <w:t xml:space="preserve">    class_mode='categorical',</w:t>
        <w:br/>
        <w:t xml:space="preserve">    subset='training'</w:t>
        <w:br/>
        <w:t>)</w:t>
        <w:br/>
        <w:br/>
        <w:t>val_generator = datagen.flow_from_directory(</w:t>
        <w:br/>
        <w:t xml:space="preserve">    "/content/y",</w:t>
        <w:br/>
        <w:t xml:space="preserve">    target_size=(224,224),</w:t>
        <w:br/>
        <w:t xml:space="preserve">    batch_size=32,</w:t>
        <w:br/>
        <w:t xml:space="preserve">    class_mode='categorical',</w:t>
        <w:br/>
        <w:t xml:space="preserve">    subset='validation'</w:t>
        <w:br/>
        <w:t>)</w:t>
        <w:br/>
        <w:br/>
        <w:t># CNN Model</w:t>
        <w:br/>
        <w:t>model = Sequential([</w:t>
        <w:br/>
        <w:t xml:space="preserve">    Conv2D(32, (3,3), activation='relu', input_shape=(224,224,3)),</w:t>
        <w:br/>
        <w:t xml:space="preserve">    MaxPooling2D(2,2),</w:t>
        <w:br/>
        <w:t xml:space="preserve">    Conv2D(64, (3,3), activation='relu'),</w:t>
        <w:br/>
        <w:t xml:space="preserve">    MaxPooling2D(2,2),</w:t>
        <w:br/>
        <w:t xml:space="preserve">    Flatten(),</w:t>
        <w:br/>
        <w:t xml:space="preserve">    Dense(128, activation='relu'),</w:t>
        <w:br/>
        <w:t xml:space="preserve">    Dropout(0.5),</w:t>
        <w:br/>
        <w:t xml:space="preserve">    Dense(6, activation='softmax')</w:t>
        <w:br/>
        <w:t>])</w:t>
        <w:br/>
        <w:br/>
        <w:t>model.compile(optimizer='adam', loss='categorical_crossentropy', metrics=['accuracy'])</w:t>
        <w:br/>
        <w:br/>
        <w:t># Train Model</w:t>
        <w:br/>
        <w:t>model.fit(train_generator, epochs=5, validation_data=val_generator)</w:t>
        <w:br/>
        <w:br/>
        <w:t># Save model</w:t>
        <w:br/>
        <w:t>model.save("solar_panel_model.h5")</w:t>
        <w:br/>
        <w:br/>
        <w:t># Download model to local</w:t>
        <w:br/>
        <w:t>from google.colab import files</w:t>
        <w:br/>
        <w:t>files.download("solar_panel_model.h5")</w:t>
        <w:br/>
      </w:r>
    </w:p>
    <w:p>
      <w:pPr>
        <w:pStyle w:val="Heading2"/>
      </w:pPr>
      <w:r>
        <w:t>Part 2: Streamlit App Code (app.py)</w:t>
      </w:r>
    </w:p>
    <w:p>
      <w:r>
        <w:br/>
        <w:t>import streamlit as st</w:t>
        <w:br/>
        <w:t>import tensorflow as tf</w:t>
        <w:br/>
        <w:t>from tensorflow.keras.preprocessing import image</w:t>
        <w:br/>
        <w:t>import numpy as np</w:t>
        <w:br/>
        <w:t>import cv2</w:t>
        <w:br/>
        <w:t>import os</w:t>
        <w:br/>
        <w:br/>
        <w:t>st.set_page_config(page_title="Solar Panel Defect Detection", page_icon="☀️")</w:t>
        <w:br/>
        <w:t>st.title("☀️ SolarGuard: Solar Panel Defect Detection")</w:t>
        <w:br/>
        <w:t>st.write("Upload a solar panel image to detect its defect condition.")</w:t>
        <w:br/>
        <w:br/>
        <w:t>@st.cache_resource</w:t>
        <w:br/>
        <w:t>def load_model():</w:t>
        <w:br/>
        <w:t xml:space="preserve">    model = tf.keras.models.load_model('solar_panel_model.h5')</w:t>
        <w:br/>
        <w:t xml:space="preserve">    return model</w:t>
        <w:br/>
        <w:br/>
        <w:t>model = load_model()</w:t>
        <w:br/>
        <w:br/>
        <w:t>class_labels = ['Bird-Drop', 'Clean', 'Dusty', 'Electrical-Damage', 'Physical-Damage', 'Snow-Covered']</w:t>
        <w:br/>
        <w:br/>
        <w:t>uploaded_file = st.file_uploader("📤 Upload a Solar Panel Image", type=["jpg", "jpeg", "png"])</w:t>
        <w:br/>
        <w:br/>
        <w:t>if uploaded_file is not None:</w:t>
        <w:br/>
        <w:t xml:space="preserve">    file_bytes = np.asarray(bytearray(uploaded_file.read()), dtype=np.uint8)</w:t>
        <w:br/>
        <w:t xml:space="preserve">    img = cv2.imdecode(file_bytes, 1)</w:t>
        <w:br/>
        <w:t xml:space="preserve">    img_resized = cv2.resize(img, (224, 224))</w:t>
        <w:br/>
        <w:t xml:space="preserve">    img_array = image.img_to_array(img_resized)</w:t>
        <w:br/>
        <w:t xml:space="preserve">    img_array = np.expand_dims(img_array, axis=0)</w:t>
        <w:br/>
        <w:t xml:space="preserve">    img_array /= 255.0</w:t>
        <w:br/>
        <w:br/>
        <w:t xml:space="preserve">    st.image(img, caption="📷 Uploaded Image", channels="BGR")</w:t>
        <w:br/>
        <w:br/>
        <w:t xml:space="preserve">    if st.button("🔍 Predict Defect"):</w:t>
        <w:br/>
        <w:t xml:space="preserve">        prediction = model.predict(img_array)</w:t>
        <w:br/>
        <w:t xml:space="preserve">        predicted_class = class_labels[np.argmax(prediction)]</w:t>
        <w:br/>
        <w:t xml:space="preserve">        confidence = np.max(prediction) * 100</w:t>
        <w:br/>
        <w:br/>
        <w:t xml:space="preserve">        st.success(f"✅ Predicted Condition: **{predicted_class}**")</w:t>
        <w:br/>
        <w:t xml:space="preserve">        st.info(f"🔍 Confidence Level: {confidence:.2f}%")</w:t>
        <w:br/>
        <w:br/>
        <w:t>st.write("🚀 Developed by Ajay | Capstone Project - SolarGuard ☀️")</w:t>
        <w:br/>
      </w:r>
    </w:p>
    <w:p>
      <w:pPr>
        <w:pStyle w:val="Heading2"/>
      </w:pPr>
      <w:r>
        <w:t>Part 3: How to Run This App</w:t>
      </w:r>
    </w:p>
    <w:p>
      <w:r>
        <w:t>1. Install dependencies:</w:t>
        <w:br/>
        <w:br/>
        <w:t>pip install streamlit tensorflow opencv-python pillow numpy</w:t>
      </w:r>
    </w:p>
    <w:p>
      <w:r>
        <w:t>2. Run app:</w:t>
        <w:br/>
        <w:br/>
        <w:t>streamlit run app.py</w:t>
      </w:r>
    </w:p>
    <w:p>
      <w:pPr>
        <w:pStyle w:val="Heading2"/>
      </w:pPr>
      <w:r>
        <w:t>Final Deliverables:</w:t>
      </w:r>
    </w:p>
    <w:p>
      <w:pPr>
        <w:pStyle w:val="ListBullet"/>
      </w:pPr>
      <w:r>
        <w:t>solar_panel_model.h5 - Trained CNN model file</w:t>
      </w:r>
    </w:p>
    <w:p>
      <w:pPr>
        <w:pStyle w:val="ListBullet"/>
      </w:pPr>
      <w:r>
        <w:t>app.py - Streamlit App Code</w:t>
      </w:r>
    </w:p>
    <w:p>
      <w:pPr>
        <w:pStyle w:val="ListBullet"/>
      </w:pPr>
      <w:r>
        <w:t>Project_Report.docx - Project summary and workflow documentation</w:t>
      </w:r>
    </w:p>
    <w:p>
      <w:pPr>
        <w:pStyle w:val="ListBullet"/>
      </w:pPr>
      <w:r>
        <w:t>screenshots/ - Accuracy, Loss, Confusion Matrix images</w:t>
      </w:r>
    </w:p>
    <w:p>
      <w:pPr>
        <w:pStyle w:val="Heading2"/>
      </w:pPr>
      <w:r>
        <w:t>Business Use Case:</w:t>
      </w:r>
    </w:p>
    <w:p>
      <w:r>
        <w:t>Automated solar panel defect detection with AI-powered image classification for smart solar farms — optimizing inspection, maintenance, and maximizing operational efficiency.</w:t>
      </w:r>
    </w:p>
    <w:p>
      <w:pPr>
        <w:pStyle w:val="Heading2"/>
      </w:pPr>
      <w:r>
        <w:t>Developed By:</w:t>
      </w:r>
    </w:p>
    <w:p>
      <w:r>
        <w:t>Ajay | Capstone Project — SolarGuard ☀️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